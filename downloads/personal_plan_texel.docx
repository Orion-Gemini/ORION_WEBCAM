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FE0D" w14:textId="77777777" w:rsidR="0013227E" w:rsidRPr="009E5124" w:rsidRDefault="009E5124" w:rsidP="009E5124">
      <w:pPr>
        <w:pStyle w:val="1"/>
        <w:spacing w:before="0"/>
        <w:jc w:val="center"/>
        <w:rPr>
          <w:sz w:val="36"/>
          <w:szCs w:val="36"/>
          <w:lang w:val="ru-RU"/>
        </w:rPr>
      </w:pPr>
      <w:r w:rsidRPr="009E5124">
        <w:rPr>
          <w:sz w:val="36"/>
          <w:szCs w:val="36"/>
          <w:lang w:val="ru-RU"/>
        </w:rPr>
        <w:t>Персональный план стажировки</w:t>
      </w:r>
    </w:p>
    <w:p w14:paraId="6B2C3FD2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 xml:space="preserve">Стажировка: </w:t>
      </w:r>
      <w:r w:rsidRPr="009E5124">
        <w:rPr>
          <w:sz w:val="24"/>
          <w:szCs w:val="24"/>
        </w:rPr>
        <w:t>Texel</w:t>
      </w:r>
    </w:p>
    <w:p w14:paraId="1B9938E1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>Сроки: 6.10.2025 – 24.10.2025</w:t>
      </w:r>
    </w:p>
    <w:p w14:paraId="6027BE44" w14:textId="77777777" w:rsidR="0013227E" w:rsidRPr="009E5124" w:rsidRDefault="009E5124">
      <w:pPr>
        <w:pStyle w:val="21"/>
        <w:rPr>
          <w:sz w:val="28"/>
          <w:szCs w:val="28"/>
          <w:lang w:val="ru-RU"/>
        </w:rPr>
      </w:pPr>
      <w:r w:rsidRPr="009E5124">
        <w:rPr>
          <w:sz w:val="28"/>
          <w:szCs w:val="28"/>
          <w:lang w:val="ru-RU"/>
        </w:rPr>
        <w:t>Цели</w:t>
      </w:r>
    </w:p>
    <w:p w14:paraId="6FBB2F2F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>— Получить опыт работы с ИИ для решения практических задач.</w:t>
      </w:r>
    </w:p>
    <w:p w14:paraId="7B0E2145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 xml:space="preserve">— Закрепить навыки </w:t>
      </w:r>
      <w:r w:rsidRPr="009E5124">
        <w:rPr>
          <w:sz w:val="24"/>
          <w:szCs w:val="24"/>
        </w:rPr>
        <w:t>Python</w:t>
      </w:r>
      <w:r w:rsidRPr="009E5124">
        <w:rPr>
          <w:sz w:val="24"/>
          <w:szCs w:val="24"/>
          <w:lang w:val="ru-RU"/>
        </w:rPr>
        <w:t xml:space="preserve"> и </w:t>
      </w:r>
      <w:r w:rsidRPr="009E5124">
        <w:rPr>
          <w:sz w:val="24"/>
          <w:szCs w:val="24"/>
        </w:rPr>
        <w:t>MySQL</w:t>
      </w:r>
      <w:r w:rsidRPr="009E5124">
        <w:rPr>
          <w:sz w:val="24"/>
          <w:szCs w:val="24"/>
          <w:lang w:val="ru-RU"/>
        </w:rPr>
        <w:t xml:space="preserve"> на реальных примерах.</w:t>
      </w:r>
    </w:p>
    <w:p w14:paraId="681F565D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 xml:space="preserve">— Научиться планировать и структурировать процесс </w:t>
      </w:r>
      <w:r w:rsidRPr="009E5124">
        <w:rPr>
          <w:sz w:val="24"/>
          <w:szCs w:val="24"/>
          <w:lang w:val="ru-RU"/>
        </w:rPr>
        <w:t>выполнения задач.</w:t>
      </w:r>
    </w:p>
    <w:p w14:paraId="15412932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>— Развить ответственность, продуктивность и умение работать в команде.</w:t>
      </w:r>
    </w:p>
    <w:p w14:paraId="7FD61CDB" w14:textId="77777777" w:rsidR="0013227E" w:rsidRPr="009E5124" w:rsidRDefault="009E5124">
      <w:pPr>
        <w:pStyle w:val="21"/>
        <w:rPr>
          <w:sz w:val="28"/>
          <w:szCs w:val="28"/>
          <w:lang w:val="ru-RU"/>
        </w:rPr>
      </w:pPr>
      <w:r w:rsidRPr="009E5124">
        <w:rPr>
          <w:sz w:val="28"/>
          <w:szCs w:val="28"/>
          <w:lang w:val="ru-RU"/>
        </w:rPr>
        <w:t>Этапы</w:t>
      </w:r>
    </w:p>
    <w:p w14:paraId="541DF884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 xml:space="preserve">1 неделя: знакомство с процессами и инструментами </w:t>
      </w:r>
      <w:r w:rsidRPr="009E5124">
        <w:rPr>
          <w:sz w:val="24"/>
          <w:szCs w:val="24"/>
        </w:rPr>
        <w:t>Texel</w:t>
      </w:r>
      <w:r w:rsidRPr="009E5124">
        <w:rPr>
          <w:sz w:val="24"/>
          <w:szCs w:val="24"/>
          <w:lang w:val="ru-RU"/>
        </w:rPr>
        <w:t>, постановка задач.</w:t>
      </w:r>
    </w:p>
    <w:p w14:paraId="1CD3BCA4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>2 неделя: выполнение проекта (анализ данных / разработка с ИИ), получение обратной свя</w:t>
      </w:r>
      <w:r w:rsidRPr="009E5124">
        <w:rPr>
          <w:sz w:val="24"/>
          <w:szCs w:val="24"/>
          <w:lang w:val="ru-RU"/>
        </w:rPr>
        <w:t>зи.</w:t>
      </w:r>
    </w:p>
    <w:p w14:paraId="01F8AD82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>3 неделя: доработка проекта, подведение итогов, саморефлексия.</w:t>
      </w:r>
    </w:p>
    <w:p w14:paraId="3C25041B" w14:textId="77777777" w:rsidR="0013227E" w:rsidRPr="009E5124" w:rsidRDefault="009E5124">
      <w:pPr>
        <w:pStyle w:val="21"/>
        <w:rPr>
          <w:sz w:val="28"/>
          <w:szCs w:val="28"/>
          <w:lang w:val="ru-RU"/>
        </w:rPr>
      </w:pPr>
      <w:r w:rsidRPr="009E5124">
        <w:rPr>
          <w:sz w:val="28"/>
          <w:szCs w:val="28"/>
          <w:lang w:val="ru-RU"/>
        </w:rPr>
        <w:t>Результат</w:t>
      </w:r>
    </w:p>
    <w:p w14:paraId="731B5C45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>— Готовый учебный проект с использованием ИИ.</w:t>
      </w:r>
    </w:p>
    <w:p w14:paraId="7BAFB973" w14:textId="77777777" w:rsidR="0013227E" w:rsidRPr="009E5124" w:rsidRDefault="009E5124">
      <w:pPr>
        <w:rPr>
          <w:sz w:val="24"/>
          <w:szCs w:val="24"/>
          <w:lang w:val="ru-RU"/>
        </w:rPr>
      </w:pPr>
      <w:r w:rsidRPr="009E5124">
        <w:rPr>
          <w:sz w:val="24"/>
          <w:szCs w:val="24"/>
          <w:lang w:val="ru-RU"/>
        </w:rPr>
        <w:t>— Отчёт о стажировке и выводы о развитии навыков.</w:t>
      </w:r>
    </w:p>
    <w:sectPr w:rsidR="0013227E" w:rsidRPr="009E5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27E"/>
    <w:rsid w:val="0015074B"/>
    <w:rsid w:val="0029639D"/>
    <w:rsid w:val="00326F90"/>
    <w:rsid w:val="009E51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719F72"/>
  <w14:defaultImageDpi w14:val="300"/>
  <w15:docId w15:val="{E6E7F442-5435-4BED-B5FC-4354AB24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Максим Ким</cp:lastModifiedBy>
  <cp:revision>2</cp:revision>
  <dcterms:created xsi:type="dcterms:W3CDTF">2013-12-23T23:15:00Z</dcterms:created>
  <dcterms:modified xsi:type="dcterms:W3CDTF">2025-09-22T20:59:00Z</dcterms:modified>
  <cp:category/>
</cp:coreProperties>
</file>